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9EDF" w14:textId="5F31A520" w:rsidR="00397A06" w:rsidRPr="00323963" w:rsidRDefault="00000000" w:rsidP="00323963">
      <w:pPr>
        <w:pStyle w:val="Title"/>
        <w:ind w:left="-709" w:right="-858"/>
        <w:rPr>
          <w:bCs/>
          <w:color w:val="1F497D" w:themeColor="text2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963">
        <w:rPr>
          <w:bCs/>
          <w:color w:val="1F497D" w:themeColor="text2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 Monitoring Setup Guide (Prometheus)</w:t>
      </w:r>
    </w:p>
    <w:p w14:paraId="0560DAB0" w14:textId="0E564B95" w:rsidR="00397A06" w:rsidRPr="00323963" w:rsidRDefault="00000000">
      <w:pPr>
        <w:pStyle w:val="Heading1"/>
        <w:rPr>
          <w:sz w:val="44"/>
          <w:szCs w:val="44"/>
        </w:rPr>
      </w:pPr>
      <w:r w:rsidRPr="00323963">
        <w:rPr>
          <w:sz w:val="44"/>
          <w:szCs w:val="44"/>
        </w:rPr>
        <w:t>Download Prometheus</w:t>
      </w:r>
    </w:p>
    <w:p w14:paraId="35D5F172" w14:textId="277E7649" w:rsidR="00323963" w:rsidRDefault="00000000" w:rsidP="00323963">
      <w:pPr>
        <w:pStyle w:val="ListParagraph"/>
        <w:rPr>
          <w:sz w:val="24"/>
          <w:szCs w:val="24"/>
        </w:rPr>
      </w:pPr>
      <w:r w:rsidRPr="00323963">
        <w:rPr>
          <w:sz w:val="24"/>
          <w:szCs w:val="24"/>
        </w:rPr>
        <w:t>Prometheus</w:t>
      </w:r>
      <w:r w:rsidRPr="00323963">
        <w:rPr>
          <w:sz w:val="24"/>
          <w:szCs w:val="24"/>
        </w:rPr>
        <w:br/>
        <w:t xml:space="preserve">Download from: </w:t>
      </w:r>
      <w:hyperlink r:id="rId6" w:history="1">
        <w:r w:rsidR="00323963" w:rsidRPr="00735715">
          <w:rPr>
            <w:rStyle w:val="Hyperlink"/>
            <w:sz w:val="24"/>
            <w:szCs w:val="24"/>
          </w:rPr>
          <w:t>https://prometheus.io/download</w:t>
        </w:r>
      </w:hyperlink>
    </w:p>
    <w:p w14:paraId="49CDF30E" w14:textId="77777777" w:rsidR="00323963" w:rsidRDefault="00323963" w:rsidP="00323963">
      <w:pPr>
        <w:pStyle w:val="ListParagraph"/>
        <w:rPr>
          <w:sz w:val="24"/>
          <w:szCs w:val="24"/>
        </w:rPr>
      </w:pPr>
    </w:p>
    <w:p w14:paraId="6CA58E22" w14:textId="69188377" w:rsidR="001117FA" w:rsidRPr="00323963" w:rsidRDefault="00323963" w:rsidP="00323963">
      <w:pPr>
        <w:pStyle w:val="ListParagraph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23963">
        <w:rPr>
          <w:b/>
          <w:bCs/>
          <w:sz w:val="24"/>
          <w:szCs w:val="24"/>
        </w:rPr>
        <w:t>OR</w:t>
      </w:r>
      <w:r w:rsidR="00000000" w:rsidRPr="00323963">
        <w:rPr>
          <w:sz w:val="24"/>
          <w:szCs w:val="24"/>
        </w:rPr>
        <w:br/>
      </w:r>
      <w:r w:rsidR="00000000" w:rsidRPr="00323963">
        <w:rPr>
          <w:sz w:val="24"/>
          <w:szCs w:val="24"/>
        </w:rPr>
        <w:br/>
      </w:r>
      <w:r w:rsidR="001117FA" w:rsidRPr="00323963">
        <w:rPr>
          <w:sz w:val="24"/>
          <w:szCs w:val="24"/>
        </w:rPr>
        <w:t xml:space="preserve">command write in </w:t>
      </w:r>
      <w:proofErr w:type="spellStart"/>
      <w:r w:rsidR="001117FA" w:rsidRPr="00323963">
        <w:rPr>
          <w:sz w:val="24"/>
          <w:szCs w:val="24"/>
        </w:rPr>
        <w:t>wsl</w:t>
      </w:r>
      <w:proofErr w:type="spellEnd"/>
      <w:r w:rsidR="001117FA" w:rsidRPr="00323963">
        <w:rPr>
          <w:sz w:val="24"/>
          <w:szCs w:val="24"/>
        </w:rPr>
        <w:t>:</w:t>
      </w:r>
      <w:r w:rsidR="00000000" w:rsidRPr="00323963">
        <w:rPr>
          <w:sz w:val="24"/>
          <w:szCs w:val="24"/>
        </w:rPr>
        <w:br/>
      </w:r>
      <w:r w:rsidR="001117FA" w:rsidRPr="00323963">
        <w:rPr>
          <w:b/>
          <w:bCs/>
          <w:color w:val="4BACC6" w:themeColor="accent5"/>
          <w:sz w:val="24"/>
          <w:szCs w:val="24"/>
        </w:rPr>
        <w:t>(</w:t>
      </w:r>
      <w:r w:rsidR="001117FA" w:rsidRPr="00323963">
        <w:rPr>
          <w:b/>
          <w:bCs/>
          <w:color w:val="4BACC6" w:themeColor="accent5"/>
          <w:sz w:val="24"/>
          <w:szCs w:val="24"/>
        </w:rPr>
        <w:t>"cd"</w:t>
      </w:r>
      <w:r w:rsidR="001117FA" w:rsidRPr="00323963">
        <w:rPr>
          <w:color w:val="4BACC6" w:themeColor="accent5"/>
          <w:sz w:val="24"/>
          <w:szCs w:val="24"/>
        </w:rPr>
        <w:t xml:space="preserve"> stands for </w:t>
      </w:r>
      <w:r w:rsidR="001117FA" w:rsidRPr="00323963">
        <w:rPr>
          <w:b/>
          <w:bCs/>
          <w:color w:val="4BACC6" w:themeColor="accent5"/>
          <w:sz w:val="24"/>
          <w:szCs w:val="24"/>
        </w:rPr>
        <w:t>change directory</w:t>
      </w:r>
      <w:r w:rsidR="001117FA" w:rsidRPr="00323963">
        <w:rPr>
          <w:b/>
          <w:bCs/>
          <w:color w:val="4BACC6" w:themeColor="accent5"/>
          <w:sz w:val="24"/>
          <w:szCs w:val="24"/>
        </w:rPr>
        <w:t>)</w:t>
      </w:r>
    </w:p>
    <w:p w14:paraId="4779251F" w14:textId="77777777" w:rsidR="001117FA" w:rsidRPr="00323963" w:rsidRDefault="00000000" w:rsidP="001117FA">
      <w:pPr>
        <w:pStyle w:val="ListParagraph"/>
        <w:rPr>
          <w:b/>
          <w:bCs/>
          <w:sz w:val="24"/>
          <w:szCs w:val="24"/>
        </w:rPr>
      </w:pPr>
      <w:r w:rsidRPr="00323963">
        <w:rPr>
          <w:b/>
          <w:bCs/>
          <w:sz w:val="24"/>
          <w:szCs w:val="24"/>
        </w:rPr>
        <w:t>cd /</w:t>
      </w:r>
      <w:proofErr w:type="spellStart"/>
      <w:r w:rsidRPr="00323963">
        <w:rPr>
          <w:b/>
          <w:bCs/>
          <w:sz w:val="24"/>
          <w:szCs w:val="24"/>
        </w:rPr>
        <w:t>mnt</w:t>
      </w:r>
      <w:proofErr w:type="spellEnd"/>
      <w:r w:rsidRPr="00323963">
        <w:rPr>
          <w:b/>
          <w:bCs/>
          <w:sz w:val="24"/>
          <w:szCs w:val="24"/>
        </w:rPr>
        <w:t>/c/Users/91754/</w:t>
      </w:r>
      <w:proofErr w:type="spellStart"/>
      <w:r w:rsidRPr="00323963">
        <w:rPr>
          <w:b/>
          <w:bCs/>
          <w:sz w:val="24"/>
          <w:szCs w:val="24"/>
        </w:rPr>
        <w:t>website_monitoring</w:t>
      </w:r>
      <w:proofErr w:type="spellEnd"/>
    </w:p>
    <w:p w14:paraId="1DD7759D" w14:textId="77777777" w:rsidR="001117FA" w:rsidRPr="00323963" w:rsidRDefault="001117FA" w:rsidP="001117FA">
      <w:pPr>
        <w:pStyle w:val="ListParagraph"/>
        <w:rPr>
          <w:sz w:val="24"/>
          <w:szCs w:val="24"/>
        </w:rPr>
      </w:pPr>
    </w:p>
    <w:p w14:paraId="49E42EC1" w14:textId="3FCE6F56" w:rsidR="00AB1E77" w:rsidRPr="00323963" w:rsidRDefault="001117FA" w:rsidP="001117FA">
      <w:pPr>
        <w:pStyle w:val="ListParagraph"/>
        <w:rPr>
          <w:sz w:val="24"/>
          <w:szCs w:val="24"/>
        </w:rPr>
      </w:pPr>
      <w:r w:rsidRPr="00323963">
        <w:rPr>
          <w:b/>
          <w:bCs/>
          <w:color w:val="4BACC6" w:themeColor="accent5"/>
          <w:sz w:val="24"/>
          <w:szCs w:val="24"/>
        </w:rPr>
        <w:t>(</w:t>
      </w:r>
      <w:proofErr w:type="spellStart"/>
      <w:r w:rsidRPr="00323963">
        <w:rPr>
          <w:b/>
          <w:bCs/>
          <w:color w:val="4BACC6" w:themeColor="accent5"/>
          <w:sz w:val="24"/>
          <w:szCs w:val="24"/>
        </w:rPr>
        <w:t>wget</w:t>
      </w:r>
      <w:proofErr w:type="spellEnd"/>
      <w:r w:rsidRPr="00323963">
        <w:rPr>
          <w:color w:val="4BACC6" w:themeColor="accent5"/>
          <w:sz w:val="24"/>
          <w:szCs w:val="24"/>
        </w:rPr>
        <w:t xml:space="preserve"> is a tool used to </w:t>
      </w:r>
      <w:r w:rsidRPr="00323963">
        <w:rPr>
          <w:b/>
          <w:bCs/>
          <w:color w:val="4BACC6" w:themeColor="accent5"/>
          <w:sz w:val="24"/>
          <w:szCs w:val="24"/>
        </w:rPr>
        <w:t>download files from the internet</w:t>
      </w:r>
      <w:r w:rsidRPr="00323963">
        <w:rPr>
          <w:color w:val="4BACC6" w:themeColor="accent5"/>
          <w:sz w:val="24"/>
          <w:szCs w:val="24"/>
        </w:rPr>
        <w:t xml:space="preserve"> using a link</w:t>
      </w:r>
      <w:r w:rsidRPr="00323963">
        <w:rPr>
          <w:b/>
          <w:bCs/>
          <w:color w:val="4BACC6" w:themeColor="accent5"/>
          <w:sz w:val="24"/>
          <w:szCs w:val="24"/>
        </w:rPr>
        <w:t>)</w:t>
      </w:r>
      <w:r w:rsidR="00000000" w:rsidRPr="00323963">
        <w:rPr>
          <w:sz w:val="24"/>
          <w:szCs w:val="24"/>
        </w:rPr>
        <w:br/>
      </w:r>
      <w:proofErr w:type="spellStart"/>
      <w:r w:rsidR="00000000" w:rsidRPr="00323963">
        <w:rPr>
          <w:b/>
          <w:bCs/>
          <w:sz w:val="24"/>
          <w:szCs w:val="24"/>
        </w:rPr>
        <w:t>wget</w:t>
      </w:r>
      <w:proofErr w:type="spellEnd"/>
      <w:r w:rsidR="00000000" w:rsidRPr="00323963">
        <w:rPr>
          <w:sz w:val="24"/>
          <w:szCs w:val="24"/>
        </w:rPr>
        <w:t xml:space="preserve"> </w:t>
      </w:r>
      <w:hyperlink r:id="rId7" w:history="1">
        <w:r w:rsidR="00AB1E77" w:rsidRPr="00323963">
          <w:rPr>
            <w:rStyle w:val="Hyperlink"/>
            <w:sz w:val="24"/>
            <w:szCs w:val="24"/>
          </w:rPr>
          <w:t>https://github.com/prometheus/prometheus/releases/download/v2.52.0/prometheus-2.52.0.linux-amd64.tar.gz</w:t>
        </w:r>
      </w:hyperlink>
    </w:p>
    <w:p w14:paraId="14713E1C" w14:textId="77777777" w:rsidR="00AB1E77" w:rsidRPr="00323963" w:rsidRDefault="00AB1E77" w:rsidP="001117FA">
      <w:pPr>
        <w:pStyle w:val="ListParagraph"/>
        <w:rPr>
          <w:sz w:val="24"/>
          <w:szCs w:val="24"/>
        </w:rPr>
      </w:pPr>
    </w:p>
    <w:p w14:paraId="4C49B1F7" w14:textId="77777777" w:rsidR="00AB1E77" w:rsidRPr="00323963" w:rsidRDefault="00AB1E77" w:rsidP="001117FA">
      <w:pPr>
        <w:pStyle w:val="ListParagraph"/>
        <w:rPr>
          <w:b/>
          <w:bCs/>
          <w:sz w:val="24"/>
          <w:szCs w:val="24"/>
        </w:rPr>
      </w:pPr>
      <w:r w:rsidRPr="00323963">
        <w:rPr>
          <w:b/>
          <w:bCs/>
          <w:color w:val="4BACC6" w:themeColor="accent5"/>
          <w:sz w:val="24"/>
          <w:szCs w:val="24"/>
        </w:rPr>
        <w:t>(</w:t>
      </w:r>
      <w:r w:rsidRPr="00323963">
        <w:rPr>
          <w:b/>
          <w:bCs/>
          <w:color w:val="4BACC6" w:themeColor="accent5"/>
          <w:sz w:val="24"/>
          <w:szCs w:val="24"/>
        </w:rPr>
        <w:t>tar</w:t>
      </w:r>
      <w:r w:rsidRPr="00323963">
        <w:rPr>
          <w:color w:val="4BACC6" w:themeColor="accent5"/>
          <w:sz w:val="24"/>
          <w:szCs w:val="24"/>
        </w:rPr>
        <w:t xml:space="preserve"> is a tool used to </w:t>
      </w:r>
      <w:r w:rsidRPr="00323963">
        <w:rPr>
          <w:b/>
          <w:bCs/>
          <w:color w:val="4BACC6" w:themeColor="accent5"/>
          <w:sz w:val="24"/>
          <w:szCs w:val="24"/>
        </w:rPr>
        <w:t>extract compressed archive files</w:t>
      </w:r>
      <w:r w:rsidRPr="00323963">
        <w:rPr>
          <w:b/>
          <w:bCs/>
          <w:color w:val="4BACC6" w:themeColor="accent5"/>
          <w:sz w:val="24"/>
          <w:szCs w:val="24"/>
        </w:rPr>
        <w:t>)</w:t>
      </w:r>
      <w:r w:rsidR="00000000" w:rsidRPr="00323963">
        <w:rPr>
          <w:sz w:val="24"/>
          <w:szCs w:val="24"/>
        </w:rPr>
        <w:br/>
      </w:r>
      <w:r w:rsidR="00000000" w:rsidRPr="00323963">
        <w:rPr>
          <w:b/>
          <w:bCs/>
          <w:sz w:val="24"/>
          <w:szCs w:val="24"/>
        </w:rPr>
        <w:t>tar -</w:t>
      </w:r>
      <w:proofErr w:type="spellStart"/>
      <w:r w:rsidR="00000000" w:rsidRPr="00323963">
        <w:rPr>
          <w:b/>
          <w:bCs/>
          <w:sz w:val="24"/>
          <w:szCs w:val="24"/>
        </w:rPr>
        <w:t>xvf</w:t>
      </w:r>
      <w:proofErr w:type="spellEnd"/>
      <w:r w:rsidR="00000000" w:rsidRPr="00323963">
        <w:rPr>
          <w:b/>
          <w:bCs/>
          <w:sz w:val="24"/>
          <w:szCs w:val="24"/>
        </w:rPr>
        <w:t xml:space="preserve"> prometheus-2.52.0.linux-amd64.tar.gz</w:t>
      </w:r>
    </w:p>
    <w:p w14:paraId="3ED73322" w14:textId="2BC05542" w:rsidR="00AB1E77" w:rsidRPr="00323963" w:rsidRDefault="00AB1E77" w:rsidP="00AB1E77">
      <w:pPr>
        <w:pStyle w:val="ListParagraph"/>
        <w:rPr>
          <w:b/>
          <w:bCs/>
          <w:color w:val="4BACC6" w:themeColor="accent5"/>
          <w:sz w:val="24"/>
          <w:szCs w:val="24"/>
          <w:lang w:val="en-IN"/>
        </w:rPr>
      </w:pPr>
      <w:r w:rsidRPr="00323963">
        <w:rPr>
          <w:b/>
          <w:bCs/>
          <w:color w:val="4BACC6" w:themeColor="accent5"/>
          <w:sz w:val="24"/>
          <w:szCs w:val="24"/>
        </w:rPr>
        <w:t>{</w:t>
      </w:r>
      <w:r w:rsidRPr="00323963">
        <w:rPr>
          <w:b/>
          <w:bCs/>
          <w:color w:val="4BACC6" w:themeColor="accent5"/>
          <w:sz w:val="24"/>
          <w:szCs w:val="24"/>
          <w:lang w:val="en-IN"/>
        </w:rPr>
        <w:t>x: extract the file</w:t>
      </w:r>
    </w:p>
    <w:p w14:paraId="60D16EEC" w14:textId="36FB0988" w:rsidR="00AB1E77" w:rsidRPr="00AB1E77" w:rsidRDefault="00AB1E77" w:rsidP="00AB1E77">
      <w:pPr>
        <w:pStyle w:val="ListParagraph"/>
        <w:rPr>
          <w:b/>
          <w:bCs/>
          <w:color w:val="4BACC6" w:themeColor="accent5"/>
          <w:sz w:val="24"/>
          <w:szCs w:val="24"/>
          <w:lang w:val="en-IN"/>
        </w:rPr>
      </w:pPr>
      <w:r w:rsidRPr="00323963">
        <w:rPr>
          <w:b/>
          <w:bCs/>
          <w:color w:val="4BACC6" w:themeColor="accent5"/>
          <w:sz w:val="24"/>
          <w:szCs w:val="24"/>
          <w:lang w:val="en-IN"/>
        </w:rPr>
        <w:t xml:space="preserve"> </w:t>
      </w:r>
      <w:r w:rsidRPr="00AB1E77">
        <w:rPr>
          <w:b/>
          <w:bCs/>
          <w:color w:val="4BACC6" w:themeColor="accent5"/>
          <w:sz w:val="24"/>
          <w:szCs w:val="24"/>
          <w:lang w:val="en-IN"/>
        </w:rPr>
        <w:t xml:space="preserve"> v: show the extraction process (verbose)</w:t>
      </w:r>
    </w:p>
    <w:p w14:paraId="5D995030" w14:textId="1BE1427C" w:rsidR="00AB1E77" w:rsidRPr="00AB1E77" w:rsidRDefault="00AB1E77" w:rsidP="00AB1E77">
      <w:pPr>
        <w:pStyle w:val="ListParagraph"/>
        <w:rPr>
          <w:b/>
          <w:bCs/>
          <w:color w:val="4BACC6" w:themeColor="accent5"/>
          <w:sz w:val="24"/>
          <w:szCs w:val="24"/>
          <w:lang w:val="en-IN"/>
        </w:rPr>
      </w:pPr>
      <w:r w:rsidRPr="00323963">
        <w:rPr>
          <w:b/>
          <w:bCs/>
          <w:color w:val="4BACC6" w:themeColor="accent5"/>
          <w:sz w:val="24"/>
          <w:szCs w:val="24"/>
          <w:lang w:val="en-IN"/>
        </w:rPr>
        <w:t xml:space="preserve"> </w:t>
      </w:r>
      <w:r w:rsidRPr="00AB1E77">
        <w:rPr>
          <w:b/>
          <w:bCs/>
          <w:color w:val="4BACC6" w:themeColor="accent5"/>
          <w:sz w:val="24"/>
          <w:szCs w:val="24"/>
          <w:lang w:val="en-IN"/>
        </w:rPr>
        <w:t xml:space="preserve"> f: file name to extract</w:t>
      </w:r>
    </w:p>
    <w:p w14:paraId="5C9BB294" w14:textId="77777777" w:rsidR="00AB1E77" w:rsidRPr="00323963" w:rsidRDefault="00AB1E77" w:rsidP="001117FA">
      <w:pPr>
        <w:pStyle w:val="ListParagraph"/>
        <w:rPr>
          <w:b/>
          <w:bCs/>
          <w:color w:val="4BACC6" w:themeColor="accent5"/>
          <w:sz w:val="24"/>
          <w:szCs w:val="24"/>
        </w:rPr>
      </w:pPr>
      <w:r w:rsidRPr="00323963">
        <w:rPr>
          <w:b/>
          <w:bCs/>
          <w:color w:val="4BACC6" w:themeColor="accent5"/>
          <w:sz w:val="24"/>
          <w:szCs w:val="24"/>
        </w:rPr>
        <w:t>}</w:t>
      </w:r>
    </w:p>
    <w:p w14:paraId="497EBE38" w14:textId="77777777" w:rsidR="00AB1E77" w:rsidRPr="00323963" w:rsidRDefault="00AB1E77" w:rsidP="001117FA">
      <w:pPr>
        <w:pStyle w:val="ListParagraph"/>
        <w:rPr>
          <w:b/>
          <w:bCs/>
          <w:color w:val="4BACC6" w:themeColor="accent5"/>
          <w:sz w:val="24"/>
          <w:szCs w:val="24"/>
        </w:rPr>
      </w:pPr>
    </w:p>
    <w:p w14:paraId="46A54F32" w14:textId="7C44BFB6" w:rsidR="00397A06" w:rsidRPr="00323963" w:rsidRDefault="00AB1E77" w:rsidP="00AB1E77">
      <w:pPr>
        <w:pStyle w:val="ListParagraph"/>
        <w:rPr>
          <w:sz w:val="24"/>
          <w:szCs w:val="24"/>
        </w:rPr>
      </w:pPr>
      <w:r w:rsidRPr="00323963">
        <w:rPr>
          <w:b/>
          <w:bCs/>
          <w:color w:val="4BACC6" w:themeColor="accent5"/>
          <w:sz w:val="24"/>
          <w:szCs w:val="24"/>
        </w:rPr>
        <w:t>(</w:t>
      </w:r>
      <w:r w:rsidRPr="00323963">
        <w:rPr>
          <w:b/>
          <w:bCs/>
          <w:color w:val="4BACC6" w:themeColor="accent5"/>
          <w:sz w:val="24"/>
          <w:szCs w:val="24"/>
        </w:rPr>
        <w:t>mv</w:t>
      </w:r>
      <w:r w:rsidRPr="00323963">
        <w:rPr>
          <w:color w:val="4BACC6" w:themeColor="accent5"/>
          <w:sz w:val="24"/>
          <w:szCs w:val="24"/>
        </w:rPr>
        <w:t xml:space="preserve"> means </w:t>
      </w:r>
      <w:proofErr w:type="gramStart"/>
      <w:r w:rsidRPr="00323963">
        <w:rPr>
          <w:b/>
          <w:bCs/>
          <w:color w:val="4BACC6" w:themeColor="accent5"/>
          <w:sz w:val="24"/>
          <w:szCs w:val="24"/>
        </w:rPr>
        <w:t>move</w:t>
      </w:r>
      <w:r w:rsidRPr="00323963">
        <w:rPr>
          <w:b/>
          <w:bCs/>
          <w:color w:val="4BACC6" w:themeColor="accent5"/>
          <w:sz w:val="24"/>
          <w:szCs w:val="24"/>
        </w:rPr>
        <w:t>[</w:t>
      </w:r>
      <w:proofErr w:type="gramEnd"/>
      <w:r w:rsidRPr="00323963">
        <w:rPr>
          <w:color w:val="4BACC6" w:themeColor="accent5"/>
          <w:sz w:val="24"/>
          <w:szCs w:val="24"/>
        </w:rPr>
        <w:t>prometheus-2.52.</w:t>
      </w:r>
      <w:proofErr w:type="gramStart"/>
      <w:r w:rsidRPr="00323963">
        <w:rPr>
          <w:color w:val="4BACC6" w:themeColor="accent5"/>
          <w:sz w:val="24"/>
          <w:szCs w:val="24"/>
        </w:rPr>
        <w:t>0.linux</w:t>
      </w:r>
      <w:proofErr w:type="gramEnd"/>
      <w:r w:rsidRPr="00323963">
        <w:rPr>
          <w:color w:val="4BACC6" w:themeColor="accent5"/>
          <w:sz w:val="24"/>
          <w:szCs w:val="24"/>
        </w:rPr>
        <w:t xml:space="preserve">-amd64 → to → </w:t>
      </w:r>
      <w:proofErr w:type="spellStart"/>
      <w:r w:rsidRPr="00323963">
        <w:rPr>
          <w:color w:val="4BACC6" w:themeColor="accent5"/>
          <w:sz w:val="24"/>
          <w:szCs w:val="24"/>
        </w:rPr>
        <w:t>prometheus</w:t>
      </w:r>
      <w:proofErr w:type="spellEnd"/>
      <w:r w:rsidRPr="00323963">
        <w:rPr>
          <w:b/>
          <w:bCs/>
          <w:color w:val="4BACC6" w:themeColor="accent5"/>
          <w:sz w:val="24"/>
          <w:szCs w:val="24"/>
        </w:rPr>
        <w:t>])</w:t>
      </w:r>
      <w:r w:rsidR="00000000" w:rsidRPr="00323963">
        <w:rPr>
          <w:sz w:val="24"/>
          <w:szCs w:val="24"/>
        </w:rPr>
        <w:br/>
      </w:r>
      <w:r w:rsidR="00000000" w:rsidRPr="00323963">
        <w:rPr>
          <w:b/>
          <w:bCs/>
          <w:sz w:val="24"/>
          <w:szCs w:val="24"/>
        </w:rPr>
        <w:t>mv prometheus-2.52.</w:t>
      </w:r>
      <w:proofErr w:type="gramStart"/>
      <w:r w:rsidR="00000000" w:rsidRPr="00323963">
        <w:rPr>
          <w:b/>
          <w:bCs/>
          <w:sz w:val="24"/>
          <w:szCs w:val="24"/>
        </w:rPr>
        <w:t>0.linux</w:t>
      </w:r>
      <w:proofErr w:type="gramEnd"/>
      <w:r w:rsidR="00000000" w:rsidRPr="00323963">
        <w:rPr>
          <w:b/>
          <w:bCs/>
          <w:sz w:val="24"/>
          <w:szCs w:val="24"/>
        </w:rPr>
        <w:t xml:space="preserve">-amd64 </w:t>
      </w:r>
      <w:proofErr w:type="spellStart"/>
      <w:r w:rsidR="00000000" w:rsidRPr="00323963">
        <w:rPr>
          <w:b/>
          <w:bCs/>
          <w:sz w:val="24"/>
          <w:szCs w:val="24"/>
        </w:rPr>
        <w:t>prometheus</w:t>
      </w:r>
      <w:proofErr w:type="spellEnd"/>
    </w:p>
    <w:p w14:paraId="4EDC1305" w14:textId="747B92C3" w:rsidR="00397A06" w:rsidRPr="00323963" w:rsidRDefault="00000000">
      <w:pPr>
        <w:pStyle w:val="Heading1"/>
        <w:rPr>
          <w:sz w:val="40"/>
          <w:szCs w:val="40"/>
        </w:rPr>
      </w:pPr>
      <w:r w:rsidRPr="00323963">
        <w:rPr>
          <w:sz w:val="40"/>
          <w:szCs w:val="40"/>
        </w:rPr>
        <w:t>Configure Prometheus</w:t>
      </w:r>
    </w:p>
    <w:p w14:paraId="565F1FBC" w14:textId="56EE2BFC" w:rsidR="00323963" w:rsidRDefault="00000000" w:rsidP="00323963">
      <w:pPr>
        <w:ind w:left="709"/>
        <w:rPr>
          <w:sz w:val="24"/>
          <w:szCs w:val="24"/>
        </w:rPr>
      </w:pPr>
      <w:r w:rsidRPr="00323963">
        <w:rPr>
          <w:sz w:val="24"/>
          <w:szCs w:val="24"/>
        </w:rPr>
        <w:t>Edit the config file:</w:t>
      </w:r>
      <w:r w:rsidRPr="00323963">
        <w:rPr>
          <w:sz w:val="24"/>
          <w:szCs w:val="24"/>
        </w:rPr>
        <w:br/>
      </w:r>
      <w:r w:rsidRPr="00323963">
        <w:rPr>
          <w:sz w:val="24"/>
          <w:szCs w:val="24"/>
        </w:rPr>
        <w:br/>
      </w:r>
      <w:r w:rsidRPr="00323963">
        <w:rPr>
          <w:b/>
          <w:bCs/>
          <w:sz w:val="24"/>
          <w:szCs w:val="24"/>
        </w:rPr>
        <w:t>cd /</w:t>
      </w:r>
      <w:proofErr w:type="spellStart"/>
      <w:r w:rsidRPr="00323963">
        <w:rPr>
          <w:b/>
          <w:bCs/>
          <w:sz w:val="24"/>
          <w:szCs w:val="24"/>
        </w:rPr>
        <w:t>mnt</w:t>
      </w:r>
      <w:proofErr w:type="spellEnd"/>
      <w:r w:rsidRPr="00323963">
        <w:rPr>
          <w:b/>
          <w:bCs/>
          <w:sz w:val="24"/>
          <w:szCs w:val="24"/>
        </w:rPr>
        <w:t>/c/Users/91754/</w:t>
      </w:r>
      <w:proofErr w:type="spellStart"/>
      <w:r w:rsidRPr="00323963">
        <w:rPr>
          <w:b/>
          <w:bCs/>
          <w:sz w:val="24"/>
          <w:szCs w:val="24"/>
        </w:rPr>
        <w:t>website_monitoring</w:t>
      </w:r>
      <w:proofErr w:type="spellEnd"/>
      <w:r w:rsidRPr="00323963">
        <w:rPr>
          <w:b/>
          <w:bCs/>
          <w:sz w:val="24"/>
          <w:szCs w:val="24"/>
        </w:rPr>
        <w:t>/</w:t>
      </w:r>
      <w:proofErr w:type="spellStart"/>
      <w:r w:rsidRPr="00323963">
        <w:rPr>
          <w:b/>
          <w:bCs/>
          <w:sz w:val="24"/>
          <w:szCs w:val="24"/>
        </w:rPr>
        <w:t>prometheus</w:t>
      </w:r>
      <w:proofErr w:type="spellEnd"/>
      <w:r w:rsidRPr="00323963">
        <w:rPr>
          <w:b/>
          <w:bCs/>
          <w:sz w:val="24"/>
          <w:szCs w:val="24"/>
        </w:rPr>
        <w:br/>
        <w:t xml:space="preserve">nano </w:t>
      </w:r>
      <w:proofErr w:type="spellStart"/>
      <w:r w:rsidRPr="00323963">
        <w:rPr>
          <w:b/>
          <w:bCs/>
          <w:sz w:val="24"/>
          <w:szCs w:val="24"/>
        </w:rPr>
        <w:t>prometheus.yml</w:t>
      </w:r>
      <w:proofErr w:type="spellEnd"/>
      <w:r w:rsidRPr="00323963">
        <w:rPr>
          <w:sz w:val="24"/>
          <w:szCs w:val="24"/>
        </w:rPr>
        <w:br/>
      </w:r>
      <w:r w:rsidRPr="00323963">
        <w:rPr>
          <w:sz w:val="24"/>
          <w:szCs w:val="24"/>
        </w:rPr>
        <w:br/>
      </w:r>
      <w:r w:rsidR="00323963" w:rsidRPr="00323963">
        <w:rPr>
          <w:b/>
          <w:bCs/>
          <w:color w:val="4F81BD" w:themeColor="accent1"/>
          <w:sz w:val="24"/>
          <w:szCs w:val="24"/>
        </w:rPr>
        <w:t xml:space="preserve">### </w:t>
      </w:r>
      <w:proofErr w:type="gramStart"/>
      <w:r w:rsidR="00323963" w:rsidRPr="00323963">
        <w:rPr>
          <w:b/>
          <w:bCs/>
          <w:color w:val="4F81BD" w:themeColor="accent1"/>
          <w:sz w:val="24"/>
          <w:szCs w:val="24"/>
        </w:rPr>
        <w:t>In .</w:t>
      </w:r>
      <w:proofErr w:type="spellStart"/>
      <w:proofErr w:type="gramEnd"/>
      <w:r w:rsidR="00323963" w:rsidRPr="00323963">
        <w:rPr>
          <w:b/>
          <w:bCs/>
          <w:color w:val="4F81BD" w:themeColor="accent1"/>
          <w:sz w:val="24"/>
          <w:szCs w:val="24"/>
        </w:rPr>
        <w:t>prometheus.yml</w:t>
      </w:r>
      <w:proofErr w:type="spellEnd"/>
      <w:r w:rsidR="00323963" w:rsidRPr="00323963">
        <w:rPr>
          <w:b/>
          <w:bCs/>
          <w:color w:val="4F81BD" w:themeColor="accent1"/>
          <w:sz w:val="24"/>
          <w:szCs w:val="24"/>
        </w:rPr>
        <w:t xml:space="preserve"> file ####</w:t>
      </w:r>
    </w:p>
    <w:p w14:paraId="47B2320C" w14:textId="77777777" w:rsidR="00323963" w:rsidRDefault="00000000" w:rsidP="00323963">
      <w:pPr>
        <w:ind w:left="709"/>
        <w:rPr>
          <w:sz w:val="24"/>
          <w:szCs w:val="24"/>
        </w:rPr>
      </w:pPr>
      <w:r w:rsidRPr="00323963">
        <w:rPr>
          <w:b/>
          <w:bCs/>
          <w:sz w:val="24"/>
          <w:szCs w:val="24"/>
        </w:rPr>
        <w:t>global:</w:t>
      </w:r>
      <w:r w:rsidRPr="00323963">
        <w:rPr>
          <w:b/>
          <w:bCs/>
          <w:sz w:val="24"/>
          <w:szCs w:val="24"/>
        </w:rPr>
        <w:br/>
        <w:t xml:space="preserve">  </w:t>
      </w:r>
      <w:proofErr w:type="spellStart"/>
      <w:r w:rsidRPr="00323963">
        <w:rPr>
          <w:b/>
          <w:bCs/>
          <w:sz w:val="24"/>
          <w:szCs w:val="24"/>
        </w:rPr>
        <w:t>scrape_interval</w:t>
      </w:r>
      <w:proofErr w:type="spellEnd"/>
      <w:r w:rsidRPr="00323963">
        <w:rPr>
          <w:b/>
          <w:bCs/>
          <w:sz w:val="24"/>
          <w:szCs w:val="24"/>
        </w:rPr>
        <w:t>: 15s</w:t>
      </w:r>
      <w:r w:rsidRPr="00323963">
        <w:rPr>
          <w:b/>
          <w:bCs/>
          <w:sz w:val="24"/>
          <w:szCs w:val="24"/>
        </w:rPr>
        <w:br/>
      </w:r>
      <w:r w:rsidRPr="00323963">
        <w:rPr>
          <w:b/>
          <w:bCs/>
          <w:sz w:val="24"/>
          <w:szCs w:val="24"/>
        </w:rPr>
        <w:br/>
      </w:r>
      <w:proofErr w:type="spellStart"/>
      <w:r w:rsidRPr="00323963">
        <w:rPr>
          <w:b/>
          <w:bCs/>
          <w:sz w:val="24"/>
          <w:szCs w:val="24"/>
        </w:rPr>
        <w:lastRenderedPageBreak/>
        <w:t>scrape_configs</w:t>
      </w:r>
      <w:proofErr w:type="spellEnd"/>
      <w:r w:rsidRPr="00323963">
        <w:rPr>
          <w:b/>
          <w:bCs/>
          <w:sz w:val="24"/>
          <w:szCs w:val="24"/>
        </w:rPr>
        <w:t>:</w:t>
      </w:r>
      <w:r w:rsidRPr="00323963">
        <w:rPr>
          <w:b/>
          <w:bCs/>
          <w:sz w:val="24"/>
          <w:szCs w:val="24"/>
        </w:rPr>
        <w:br/>
        <w:t xml:space="preserve">  - job_name: 'blackbox'</w:t>
      </w:r>
      <w:r w:rsidRPr="00323963">
        <w:rPr>
          <w:b/>
          <w:bCs/>
          <w:sz w:val="24"/>
          <w:szCs w:val="24"/>
        </w:rPr>
        <w:br/>
        <w:t xml:space="preserve">    metrics_path: /probe</w:t>
      </w:r>
      <w:r w:rsidRPr="00323963">
        <w:rPr>
          <w:b/>
          <w:bCs/>
          <w:sz w:val="24"/>
          <w:szCs w:val="24"/>
        </w:rPr>
        <w:br/>
        <w:t xml:space="preserve">    params:</w:t>
      </w:r>
      <w:r w:rsidRPr="00323963">
        <w:rPr>
          <w:b/>
          <w:bCs/>
          <w:sz w:val="24"/>
          <w:szCs w:val="24"/>
        </w:rPr>
        <w:br/>
        <w:t xml:space="preserve">      module: [http_2xx]</w:t>
      </w:r>
      <w:r w:rsidRPr="00323963">
        <w:rPr>
          <w:b/>
          <w:bCs/>
          <w:sz w:val="24"/>
          <w:szCs w:val="24"/>
        </w:rPr>
        <w:br/>
      </w:r>
      <w:r w:rsidRPr="00323963">
        <w:rPr>
          <w:b/>
          <w:bCs/>
          <w:sz w:val="24"/>
          <w:szCs w:val="24"/>
        </w:rPr>
        <w:br/>
        <w:t xml:space="preserve">    static_configs:</w:t>
      </w:r>
      <w:r w:rsidRPr="00323963">
        <w:rPr>
          <w:b/>
          <w:bCs/>
          <w:sz w:val="24"/>
          <w:szCs w:val="24"/>
        </w:rPr>
        <w:br/>
        <w:t xml:space="preserve">      - targets:</w:t>
      </w:r>
      <w:r w:rsidRPr="00323963">
        <w:rPr>
          <w:b/>
          <w:bCs/>
          <w:sz w:val="24"/>
          <w:szCs w:val="24"/>
        </w:rPr>
        <w:br/>
        <w:t xml:space="preserve">          - https://</w:t>
      </w:r>
      <w:r w:rsidR="00323963">
        <w:rPr>
          <w:b/>
          <w:bCs/>
          <w:sz w:val="24"/>
          <w:szCs w:val="24"/>
        </w:rPr>
        <w:t>flocard.app</w:t>
      </w:r>
      <w:r w:rsidRPr="00323963">
        <w:rPr>
          <w:b/>
          <w:bCs/>
          <w:sz w:val="24"/>
          <w:szCs w:val="24"/>
        </w:rPr>
        <w:t xml:space="preserve">   # Replace with your target website</w:t>
      </w:r>
      <w:r w:rsidRPr="00323963">
        <w:rPr>
          <w:b/>
          <w:bCs/>
          <w:sz w:val="24"/>
          <w:szCs w:val="24"/>
        </w:rPr>
        <w:br/>
      </w:r>
      <w:r w:rsidRPr="00323963">
        <w:rPr>
          <w:b/>
          <w:bCs/>
          <w:sz w:val="24"/>
          <w:szCs w:val="24"/>
        </w:rPr>
        <w:br/>
        <w:t xml:space="preserve">    relabel_configs:</w:t>
      </w:r>
      <w:r w:rsidRPr="00323963">
        <w:rPr>
          <w:b/>
          <w:bCs/>
          <w:sz w:val="24"/>
          <w:szCs w:val="24"/>
        </w:rPr>
        <w:br/>
        <w:t xml:space="preserve">      - source_labels: [__address__]</w:t>
      </w:r>
      <w:r w:rsidRPr="00323963">
        <w:rPr>
          <w:b/>
          <w:bCs/>
          <w:sz w:val="24"/>
          <w:szCs w:val="24"/>
        </w:rPr>
        <w:br/>
        <w:t xml:space="preserve">        target_label: __param_target</w:t>
      </w:r>
      <w:r w:rsidRPr="00323963">
        <w:rPr>
          <w:b/>
          <w:bCs/>
          <w:sz w:val="24"/>
          <w:szCs w:val="24"/>
        </w:rPr>
        <w:br/>
        <w:t xml:space="preserve">      - source_labels: [__param_target]</w:t>
      </w:r>
      <w:r w:rsidRPr="00323963">
        <w:rPr>
          <w:b/>
          <w:bCs/>
          <w:sz w:val="24"/>
          <w:szCs w:val="24"/>
        </w:rPr>
        <w:br/>
        <w:t xml:space="preserve">        target_label: instance</w:t>
      </w:r>
      <w:r w:rsidRPr="00323963">
        <w:rPr>
          <w:b/>
          <w:bCs/>
          <w:sz w:val="24"/>
          <w:szCs w:val="24"/>
        </w:rPr>
        <w:br/>
        <w:t xml:space="preserve">      - target_label: __address__</w:t>
      </w:r>
      <w:r w:rsidRPr="00323963">
        <w:rPr>
          <w:b/>
          <w:bCs/>
          <w:sz w:val="24"/>
          <w:szCs w:val="24"/>
        </w:rPr>
        <w:br/>
        <w:t xml:space="preserve">        replacement: localhost:9115  # Blackbox exporter port</w:t>
      </w:r>
      <w:r w:rsidRPr="00323963">
        <w:rPr>
          <w:sz w:val="24"/>
          <w:szCs w:val="24"/>
        </w:rPr>
        <w:br/>
      </w:r>
      <w:r w:rsidRPr="00323963">
        <w:rPr>
          <w:sz w:val="24"/>
          <w:szCs w:val="24"/>
        </w:rPr>
        <w:br/>
      </w:r>
      <w:r w:rsidRPr="00323963">
        <w:rPr>
          <w:sz w:val="24"/>
          <w:szCs w:val="24"/>
        </w:rPr>
        <w:br/>
      </w:r>
      <w:r w:rsidRPr="00323963">
        <w:rPr>
          <w:b/>
          <w:bCs/>
          <w:color w:val="4F81BD" w:themeColor="accent1"/>
          <w:sz w:val="24"/>
          <w:szCs w:val="24"/>
        </w:rPr>
        <w:t>Run Prometheus:</w:t>
      </w:r>
      <w:r w:rsidRPr="00323963">
        <w:rPr>
          <w:sz w:val="24"/>
          <w:szCs w:val="24"/>
        </w:rPr>
        <w:br/>
      </w:r>
      <w:r w:rsidRPr="00323963">
        <w:rPr>
          <w:sz w:val="24"/>
          <w:szCs w:val="24"/>
        </w:rPr>
        <w:br/>
      </w:r>
      <w:r w:rsidRPr="00323963">
        <w:rPr>
          <w:b/>
          <w:bCs/>
          <w:sz w:val="24"/>
          <w:szCs w:val="24"/>
        </w:rPr>
        <w:t>./prometheus --</w:t>
      </w:r>
      <w:proofErr w:type="spellStart"/>
      <w:r w:rsidRPr="00323963">
        <w:rPr>
          <w:b/>
          <w:bCs/>
          <w:sz w:val="24"/>
          <w:szCs w:val="24"/>
        </w:rPr>
        <w:t>config.file</w:t>
      </w:r>
      <w:proofErr w:type="spellEnd"/>
      <w:r w:rsidRPr="00323963">
        <w:rPr>
          <w:b/>
          <w:bCs/>
          <w:sz w:val="24"/>
          <w:szCs w:val="24"/>
        </w:rPr>
        <w:t>=</w:t>
      </w:r>
      <w:proofErr w:type="spellStart"/>
      <w:r w:rsidRPr="00323963">
        <w:rPr>
          <w:b/>
          <w:bCs/>
          <w:sz w:val="24"/>
          <w:szCs w:val="24"/>
        </w:rPr>
        <w:t>prometheus.yml</w:t>
      </w:r>
      <w:proofErr w:type="spellEnd"/>
      <w:r w:rsidRPr="00323963">
        <w:rPr>
          <w:sz w:val="24"/>
          <w:szCs w:val="24"/>
        </w:rPr>
        <w:br/>
      </w:r>
    </w:p>
    <w:p w14:paraId="426FAA43" w14:textId="6E09C3CD" w:rsidR="00397A06" w:rsidRPr="00323963" w:rsidRDefault="00323963" w:rsidP="00323963">
      <w:pPr>
        <w:ind w:left="709"/>
        <w:rPr>
          <w:sz w:val="24"/>
          <w:szCs w:val="24"/>
        </w:rPr>
      </w:pPr>
      <w:r w:rsidRPr="00323963">
        <w:rPr>
          <w:b/>
          <w:bCs/>
          <w:color w:val="4F81BD" w:themeColor="accent1"/>
          <w:sz w:val="24"/>
          <w:szCs w:val="24"/>
        </w:rPr>
        <w:t xml:space="preserve">After completing all </w:t>
      </w:r>
      <w:proofErr w:type="gramStart"/>
      <w:r w:rsidRPr="00323963">
        <w:rPr>
          <w:b/>
          <w:bCs/>
          <w:color w:val="4F81BD" w:themeColor="accent1"/>
          <w:sz w:val="24"/>
          <w:szCs w:val="24"/>
        </w:rPr>
        <w:t>steps ,</w:t>
      </w:r>
      <w:proofErr w:type="gramEnd"/>
      <w:r w:rsidRPr="00323963">
        <w:rPr>
          <w:b/>
          <w:bCs/>
          <w:color w:val="4F81BD" w:themeColor="accent1"/>
          <w:sz w:val="24"/>
          <w:szCs w:val="24"/>
        </w:rPr>
        <w:t xml:space="preserve"> then</w:t>
      </w:r>
      <w:r w:rsidR="00000000" w:rsidRPr="00323963">
        <w:rPr>
          <w:sz w:val="24"/>
          <w:szCs w:val="24"/>
        </w:rPr>
        <w:br/>
      </w:r>
      <w:r w:rsidR="00000000" w:rsidRPr="00323963">
        <w:rPr>
          <w:b/>
          <w:bCs/>
          <w:sz w:val="24"/>
          <w:szCs w:val="24"/>
        </w:rPr>
        <w:t>Visit: http://localhost:9090</w:t>
      </w:r>
    </w:p>
    <w:sectPr w:rsidR="00397A06" w:rsidRPr="00323963" w:rsidSect="00323963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B537C"/>
    <w:multiLevelType w:val="hybridMultilevel"/>
    <w:tmpl w:val="742A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01798">
    <w:abstractNumId w:val="8"/>
  </w:num>
  <w:num w:numId="2" w16cid:durableId="244071045">
    <w:abstractNumId w:val="6"/>
  </w:num>
  <w:num w:numId="3" w16cid:durableId="392891612">
    <w:abstractNumId w:val="5"/>
  </w:num>
  <w:num w:numId="4" w16cid:durableId="2110469292">
    <w:abstractNumId w:val="4"/>
  </w:num>
  <w:num w:numId="5" w16cid:durableId="1439374092">
    <w:abstractNumId w:val="7"/>
  </w:num>
  <w:num w:numId="6" w16cid:durableId="614823194">
    <w:abstractNumId w:val="3"/>
  </w:num>
  <w:num w:numId="7" w16cid:durableId="839655939">
    <w:abstractNumId w:val="2"/>
  </w:num>
  <w:num w:numId="8" w16cid:durableId="1509981936">
    <w:abstractNumId w:val="1"/>
  </w:num>
  <w:num w:numId="9" w16cid:durableId="1581331853">
    <w:abstractNumId w:val="0"/>
  </w:num>
  <w:num w:numId="10" w16cid:durableId="1893997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7FA"/>
    <w:rsid w:val="0015074B"/>
    <w:rsid w:val="0029639D"/>
    <w:rsid w:val="00323963"/>
    <w:rsid w:val="00326F90"/>
    <w:rsid w:val="003868EA"/>
    <w:rsid w:val="00397A06"/>
    <w:rsid w:val="008E794B"/>
    <w:rsid w:val="00AA1D8D"/>
    <w:rsid w:val="00AB1E7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72A71"/>
  <w14:defaultImageDpi w14:val="300"/>
  <w15:docId w15:val="{E650C724-762D-4AF9-943A-7B790103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1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E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E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ometheus/prometheus/releases/download/v2.52.0/prometheus-2.52.0.linux-amd64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io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taukif alam</cp:lastModifiedBy>
  <cp:revision>2</cp:revision>
  <dcterms:created xsi:type="dcterms:W3CDTF">2025-06-24T09:48:00Z</dcterms:created>
  <dcterms:modified xsi:type="dcterms:W3CDTF">2025-06-24T09:48:00Z</dcterms:modified>
  <cp:category/>
</cp:coreProperties>
</file>